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F66E" w14:textId="77777777" w:rsidR="00861BB1" w:rsidRDefault="00000000">
      <w:pPr>
        <w:pStyle w:val="Heading1"/>
      </w:pPr>
      <w:r>
        <w:t>ESP-IDF FreeRTOS Example for ESP32</w:t>
      </w:r>
    </w:p>
    <w:p w14:paraId="6DFEDCAC" w14:textId="77777777" w:rsidR="00861BB1" w:rsidRDefault="00000000">
      <w:pPr>
        <w:pStyle w:val="Heading2"/>
      </w:pPr>
      <w:r>
        <w:t>Step 1: Setup ESP-IDF Environment</w:t>
      </w:r>
    </w:p>
    <w:p w14:paraId="65649AB5" w14:textId="77777777" w:rsidR="00861BB1" w:rsidRDefault="00000000">
      <w:r>
        <w:t>Make sure you have ESP-IDF installed and set up. You can follow the official ESP-IDF setup guide for your operating system: [ESP-IDF Setup Guide](https://docs.espressif.com/projects/esp-idf/en/latest/esp32/get-started/index.html).</w:t>
      </w:r>
    </w:p>
    <w:p w14:paraId="5F900511" w14:textId="77777777" w:rsidR="00861BB1" w:rsidRDefault="00000000">
      <w:pPr>
        <w:pStyle w:val="Heading2"/>
      </w:pPr>
      <w:r>
        <w:t>Step 2: Create a New Project</w:t>
      </w:r>
    </w:p>
    <w:p w14:paraId="331F4BEC" w14:textId="77777777" w:rsidR="00861BB1" w:rsidRDefault="00000000">
      <w:r>
        <w:t>Create a new project using the ESP-IDF tools:</w:t>
      </w:r>
    </w:p>
    <w:p w14:paraId="5814C206" w14:textId="5F039383" w:rsidR="00A430FC" w:rsidRDefault="00A430FC">
      <w:r>
        <w:t>--------BASH----------</w:t>
      </w:r>
    </w:p>
    <w:p w14:paraId="52B0620B" w14:textId="2F2F8F9B" w:rsidR="00861BB1" w:rsidRDefault="00A430FC" w:rsidP="00435AA0">
      <w:pPr>
        <w:shd w:val="clear" w:color="auto" w:fill="0D0D0D" w:themeFill="text1" w:themeFillTint="F2"/>
        <w:rPr>
          <w:color w:val="FFFFFF" w:themeColor="background1"/>
        </w:rPr>
      </w:pPr>
      <w:r>
        <w:rPr>
          <w:color w:val="FFFFFF" w:themeColor="background1"/>
          <w:highlight w:val="black"/>
        </w:rPr>
        <w:t xml:space="preserve">$  </w:t>
      </w:r>
      <w:r w:rsidR="00000000" w:rsidRPr="00A430FC">
        <w:rPr>
          <w:color w:val="FFFFFF" w:themeColor="background1"/>
          <w:highlight w:val="black"/>
        </w:rPr>
        <w:t xml:space="preserve">idf.py create-project </w:t>
      </w:r>
      <w:proofErr w:type="spellStart"/>
      <w:r>
        <w:rPr>
          <w:color w:val="FFFFFF" w:themeColor="background1"/>
          <w:highlight w:val="black"/>
        </w:rPr>
        <w:t>freeRTOS_ESP</w:t>
      </w:r>
      <w:proofErr w:type="spellEnd"/>
      <w:r w:rsidR="00000000" w:rsidRPr="00A430FC">
        <w:rPr>
          <w:color w:val="FFFFFF" w:themeColor="background1"/>
          <w:highlight w:val="black"/>
        </w:rPr>
        <w:br/>
      </w:r>
      <w:r>
        <w:rPr>
          <w:color w:val="FFFFFF" w:themeColor="background1"/>
          <w:highlight w:val="black"/>
        </w:rPr>
        <w:t xml:space="preserve">$  </w:t>
      </w:r>
      <w:r w:rsidR="00000000" w:rsidRPr="00A430FC">
        <w:rPr>
          <w:color w:val="FFFFFF" w:themeColor="background1"/>
          <w:highlight w:val="black"/>
        </w:rPr>
        <w:t xml:space="preserve">cd </w:t>
      </w:r>
      <w:proofErr w:type="spellStart"/>
      <w:r>
        <w:rPr>
          <w:color w:val="FFFFFF" w:themeColor="background1"/>
          <w:highlight w:val="black"/>
        </w:rPr>
        <w:t>freeRTOS_</w:t>
      </w:r>
      <w:proofErr w:type="gramStart"/>
      <w:r>
        <w:rPr>
          <w:color w:val="FFFFFF" w:themeColor="background1"/>
          <w:highlight w:val="black"/>
        </w:rPr>
        <w:t>ESP</w:t>
      </w:r>
      <w:proofErr w:type="spellEnd"/>
      <w:proofErr w:type="gramEnd"/>
    </w:p>
    <w:p w14:paraId="69C82BC8" w14:textId="4B2E6ECF" w:rsidR="00A430FC" w:rsidRPr="00A430FC" w:rsidRDefault="00A430FC">
      <w:r>
        <w:t xml:space="preserve">Replace </w:t>
      </w:r>
      <w:r>
        <w:t>`</w:t>
      </w:r>
      <w:proofErr w:type="spellStart"/>
      <w:r>
        <w:t>freeROTS_ESP</w:t>
      </w:r>
      <w:proofErr w:type="spellEnd"/>
      <w:r>
        <w:t>`</w:t>
      </w:r>
      <w:r>
        <w:t xml:space="preserve"> with your </w:t>
      </w:r>
      <w:r>
        <w:t>Project Directory</w:t>
      </w:r>
      <w:r>
        <w:t>.</w:t>
      </w:r>
    </w:p>
    <w:p w14:paraId="53AE1A82" w14:textId="77777777" w:rsidR="00861BB1" w:rsidRDefault="00000000">
      <w:pPr>
        <w:pStyle w:val="Heading2"/>
      </w:pPr>
      <w:r>
        <w:t>Step 3: Edit CMakeLists.txt</w:t>
      </w:r>
    </w:p>
    <w:p w14:paraId="593BD740" w14:textId="47A86FFF" w:rsidR="00861BB1" w:rsidRDefault="00000000" w:rsidP="00A430FC">
      <w:pPr>
        <w:pStyle w:val="ListParagraph"/>
        <w:numPr>
          <w:ilvl w:val="0"/>
          <w:numId w:val="10"/>
        </w:numPr>
      </w:pPr>
      <w:r>
        <w:t>Modify the `CMakeLists.txt` file in your project directory</w:t>
      </w:r>
      <w:r w:rsidR="00A430FC">
        <w:t xml:space="preserve"> (</w:t>
      </w:r>
      <w:proofErr w:type="spellStart"/>
      <w:r w:rsidR="00A430FC">
        <w:t>freeRTOS_ESP</w:t>
      </w:r>
      <w:proofErr w:type="spellEnd"/>
      <w:r w:rsidR="00A430FC">
        <w:t>)</w:t>
      </w:r>
      <w:r>
        <w:t xml:space="preserve"> to include FreeRTOS and set up your source files:</w:t>
      </w:r>
    </w:p>
    <w:p w14:paraId="2A3DE52C" w14:textId="51B53FDA" w:rsidR="00A430FC" w:rsidRPr="00A430FC" w:rsidRDefault="00A430FC" w:rsidP="00A430FC">
      <w:pPr>
        <w:shd w:val="clear" w:color="auto" w:fill="0D0D0D" w:themeFill="text1" w:themeFillTint="F2"/>
        <w:ind w:left="360"/>
        <w:rPr>
          <w:color w:val="FFFFFF" w:themeColor="background1"/>
        </w:rPr>
      </w:pPr>
      <w:r w:rsidRPr="00A430FC">
        <w:rPr>
          <w:color w:val="FFFFFF" w:themeColor="background1"/>
          <w:highlight w:val="black"/>
        </w:rPr>
        <w:t>$  vim CMakeList.txt</w:t>
      </w:r>
    </w:p>
    <w:p w14:paraId="67BD8CE9" w14:textId="59A5D0FB" w:rsidR="00861BB1" w:rsidRDefault="00000000" w:rsidP="00A430FC">
      <w:pPr>
        <w:shd w:val="clear" w:color="auto" w:fill="0D0D0D" w:themeFill="text1" w:themeFillTint="F2"/>
      </w:pPr>
      <w:proofErr w:type="spellStart"/>
      <w:r w:rsidRPr="00A430FC">
        <w:rPr>
          <w:color w:val="FFFFFF" w:themeColor="background1"/>
          <w:highlight w:val="black"/>
        </w:rPr>
        <w:t>cmake_minimum_required</w:t>
      </w:r>
      <w:proofErr w:type="spellEnd"/>
      <w:r w:rsidRPr="00A430FC">
        <w:rPr>
          <w:color w:val="FFFFFF" w:themeColor="background1"/>
          <w:highlight w:val="black"/>
        </w:rPr>
        <w:t>(VERSION 3.5)</w:t>
      </w:r>
      <w:r w:rsidRPr="00A430FC">
        <w:rPr>
          <w:color w:val="FFFFFF" w:themeColor="background1"/>
          <w:highlight w:val="black"/>
        </w:rPr>
        <w:br/>
        <w:t>include($ENV{IDF_PATH}/tools/</w:t>
      </w:r>
      <w:proofErr w:type="spellStart"/>
      <w:r w:rsidRPr="00A430FC">
        <w:rPr>
          <w:color w:val="FFFFFF" w:themeColor="background1"/>
          <w:highlight w:val="black"/>
        </w:rPr>
        <w:t>cmake</w:t>
      </w:r>
      <w:proofErr w:type="spellEnd"/>
      <w:r w:rsidRPr="00A430FC">
        <w:rPr>
          <w:color w:val="FFFFFF" w:themeColor="background1"/>
          <w:highlight w:val="black"/>
        </w:rPr>
        <w:t>/</w:t>
      </w:r>
      <w:proofErr w:type="spellStart"/>
      <w:r w:rsidRPr="00A430FC">
        <w:rPr>
          <w:color w:val="FFFFFF" w:themeColor="background1"/>
          <w:highlight w:val="black"/>
        </w:rPr>
        <w:t>project.cmake</w:t>
      </w:r>
      <w:proofErr w:type="spellEnd"/>
      <w:r w:rsidRPr="00A430FC">
        <w:rPr>
          <w:color w:val="FFFFFF" w:themeColor="background1"/>
          <w:highlight w:val="black"/>
        </w:rPr>
        <w:t>)</w:t>
      </w:r>
      <w:r w:rsidRPr="00A430FC">
        <w:rPr>
          <w:color w:val="FFFFFF" w:themeColor="background1"/>
          <w:highlight w:val="black"/>
        </w:rPr>
        <w:br/>
        <w:t>project(</w:t>
      </w:r>
      <w:proofErr w:type="spellStart"/>
      <w:r w:rsidRPr="00A430FC">
        <w:rPr>
          <w:color w:val="FFFFFF" w:themeColor="background1"/>
          <w:highlight w:val="black"/>
        </w:rPr>
        <w:t>freertos_blink</w:t>
      </w:r>
      <w:proofErr w:type="spellEnd"/>
      <w:r w:rsidRPr="00A430FC">
        <w:rPr>
          <w:color w:val="FFFFFF" w:themeColor="background1"/>
          <w:highlight w:val="black"/>
        </w:rPr>
        <w:t>)</w:t>
      </w:r>
      <w:r w:rsidRPr="00A430FC">
        <w:rPr>
          <w:color w:val="FFFFFF" w:themeColor="background1"/>
          <w:highlight w:val="black"/>
        </w:rPr>
        <w:br/>
      </w:r>
      <w:r w:rsidRPr="00A430FC">
        <w:rPr>
          <w:color w:val="FFFFFF" w:themeColor="background1"/>
          <w:highlight w:val="black"/>
        </w:rPr>
        <w:br/>
        <w:t># Add esp-idf FreeRTOS component</w:t>
      </w:r>
      <w:r w:rsidRPr="00A430FC">
        <w:rPr>
          <w:color w:val="FFFFFF" w:themeColor="background1"/>
          <w:highlight w:val="black"/>
        </w:rPr>
        <w:br/>
        <w:t>set(EXTRA_COMPONENT_DIRS $ENV{IDF_PATH}/components/freertos)</w:t>
      </w:r>
      <w:r>
        <w:br/>
      </w:r>
    </w:p>
    <w:p w14:paraId="6DD3BE9A" w14:textId="77777777" w:rsidR="00861BB1" w:rsidRDefault="00000000">
      <w:pPr>
        <w:pStyle w:val="Heading2"/>
      </w:pPr>
      <w:r>
        <w:t>Step 4: Create the Application Code</w:t>
      </w:r>
    </w:p>
    <w:p w14:paraId="6F4412BA" w14:textId="77777777" w:rsidR="00861BB1" w:rsidRDefault="00000000">
      <w:r>
        <w:t>Create a `main.c` file in your project directory with the following content:</w:t>
      </w:r>
    </w:p>
    <w:p w14:paraId="7196FA79" w14:textId="77777777" w:rsidR="00A430FC" w:rsidRPr="00A430FC" w:rsidRDefault="00A430FC" w:rsidP="00A430FC">
      <w:pPr>
        <w:spacing w:after="0" w:line="240" w:lineRule="auto"/>
        <w:rPr>
          <w:color w:val="FFFFFF" w:themeColor="background1"/>
        </w:rPr>
      </w:pPr>
    </w:p>
    <w:p w14:paraId="4813F283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&lt;</w:t>
      </w:r>
      <w:proofErr w:type="spellStart"/>
      <w:r w:rsidRPr="00A430FC">
        <w:rPr>
          <w:color w:val="FFFFFF" w:themeColor="background1"/>
          <w:highlight w:val="black"/>
        </w:rPr>
        <w:t>stdio.h</w:t>
      </w:r>
      <w:proofErr w:type="spellEnd"/>
      <w:r w:rsidRPr="00A430FC">
        <w:rPr>
          <w:color w:val="FFFFFF" w:themeColor="background1"/>
          <w:highlight w:val="black"/>
        </w:rPr>
        <w:t>&gt;</w:t>
      </w:r>
    </w:p>
    <w:p w14:paraId="404B5D7D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</w:t>
      </w:r>
      <w:proofErr w:type="spellStart"/>
      <w:r w:rsidRPr="00A430FC">
        <w:rPr>
          <w:color w:val="FFFFFF" w:themeColor="background1"/>
          <w:highlight w:val="black"/>
        </w:rPr>
        <w:t>freertos</w:t>
      </w:r>
      <w:proofErr w:type="spellEnd"/>
      <w:r w:rsidRPr="00A430FC">
        <w:rPr>
          <w:color w:val="FFFFFF" w:themeColor="background1"/>
          <w:highlight w:val="black"/>
        </w:rPr>
        <w:t>/</w:t>
      </w:r>
      <w:proofErr w:type="spellStart"/>
      <w:r w:rsidRPr="00A430FC">
        <w:rPr>
          <w:color w:val="FFFFFF" w:themeColor="background1"/>
          <w:highlight w:val="black"/>
        </w:rPr>
        <w:t>FreeRTOS.h</w:t>
      </w:r>
      <w:proofErr w:type="spellEnd"/>
      <w:r w:rsidRPr="00A430FC">
        <w:rPr>
          <w:color w:val="FFFFFF" w:themeColor="background1"/>
          <w:highlight w:val="black"/>
        </w:rPr>
        <w:t>"</w:t>
      </w:r>
    </w:p>
    <w:p w14:paraId="264E4C5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</w:t>
      </w:r>
      <w:proofErr w:type="spellStart"/>
      <w:r w:rsidRPr="00A430FC">
        <w:rPr>
          <w:color w:val="FFFFFF" w:themeColor="background1"/>
          <w:highlight w:val="black"/>
        </w:rPr>
        <w:t>freertos</w:t>
      </w:r>
      <w:proofErr w:type="spellEnd"/>
      <w:r w:rsidRPr="00A430FC">
        <w:rPr>
          <w:color w:val="FFFFFF" w:themeColor="background1"/>
          <w:highlight w:val="black"/>
        </w:rPr>
        <w:t>/</w:t>
      </w:r>
      <w:proofErr w:type="spellStart"/>
      <w:r w:rsidRPr="00A430FC">
        <w:rPr>
          <w:color w:val="FFFFFF" w:themeColor="background1"/>
          <w:highlight w:val="black"/>
        </w:rPr>
        <w:t>FreeRTOSConfig_arch.h</w:t>
      </w:r>
      <w:proofErr w:type="spellEnd"/>
      <w:r w:rsidRPr="00A430FC">
        <w:rPr>
          <w:color w:val="FFFFFF" w:themeColor="background1"/>
          <w:highlight w:val="black"/>
        </w:rPr>
        <w:t>"</w:t>
      </w:r>
    </w:p>
    <w:p w14:paraId="24D38DD5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</w:t>
      </w:r>
      <w:proofErr w:type="spellStart"/>
      <w:r w:rsidRPr="00A430FC">
        <w:rPr>
          <w:color w:val="FFFFFF" w:themeColor="background1"/>
          <w:highlight w:val="black"/>
        </w:rPr>
        <w:t>freertos</w:t>
      </w:r>
      <w:proofErr w:type="spellEnd"/>
      <w:r w:rsidRPr="00A430FC">
        <w:rPr>
          <w:color w:val="FFFFFF" w:themeColor="background1"/>
          <w:highlight w:val="black"/>
        </w:rPr>
        <w:t>/</w:t>
      </w:r>
      <w:proofErr w:type="spellStart"/>
      <w:r w:rsidRPr="00A430FC">
        <w:rPr>
          <w:color w:val="FFFFFF" w:themeColor="background1"/>
          <w:highlight w:val="black"/>
        </w:rPr>
        <w:t>task.h</w:t>
      </w:r>
      <w:proofErr w:type="spellEnd"/>
      <w:r w:rsidRPr="00A430FC">
        <w:rPr>
          <w:color w:val="FFFFFF" w:themeColor="background1"/>
          <w:highlight w:val="black"/>
        </w:rPr>
        <w:t>"</w:t>
      </w:r>
    </w:p>
    <w:p w14:paraId="62F4F141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"driver/</w:t>
      </w:r>
      <w:proofErr w:type="spellStart"/>
      <w:r w:rsidRPr="00A430FC">
        <w:rPr>
          <w:color w:val="FFFFFF" w:themeColor="background1"/>
          <w:highlight w:val="black"/>
        </w:rPr>
        <w:t>gpio.h</w:t>
      </w:r>
      <w:proofErr w:type="spellEnd"/>
      <w:r w:rsidRPr="00A430FC">
        <w:rPr>
          <w:color w:val="FFFFFF" w:themeColor="background1"/>
          <w:highlight w:val="black"/>
        </w:rPr>
        <w:t>"</w:t>
      </w:r>
    </w:p>
    <w:p w14:paraId="69D83263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2611EFC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// Define the LED pin</w:t>
      </w:r>
    </w:p>
    <w:p w14:paraId="1927BF9E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#define LED_PIN GPIO_NUM_2</w:t>
      </w:r>
    </w:p>
    <w:p w14:paraId="24EED795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79D1380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lastRenderedPageBreak/>
        <w:t>// Task to blink the LED</w:t>
      </w:r>
    </w:p>
    <w:p w14:paraId="6A5F80FE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void </w:t>
      </w:r>
      <w:proofErr w:type="spellStart"/>
      <w:r w:rsidRPr="00A430FC">
        <w:rPr>
          <w:color w:val="FFFFFF" w:themeColor="background1"/>
          <w:highlight w:val="black"/>
        </w:rPr>
        <w:t>blink_led_task</w:t>
      </w:r>
      <w:proofErr w:type="spellEnd"/>
      <w:r w:rsidRPr="00A430FC">
        <w:rPr>
          <w:color w:val="FFFFFF" w:themeColor="background1"/>
          <w:highlight w:val="black"/>
        </w:rPr>
        <w:t>(void *</w:t>
      </w:r>
      <w:proofErr w:type="spellStart"/>
      <w:r w:rsidRPr="00A430FC">
        <w:rPr>
          <w:color w:val="FFFFFF" w:themeColor="background1"/>
          <w:highlight w:val="black"/>
        </w:rPr>
        <w:t>pvParameter</w:t>
      </w:r>
      <w:proofErr w:type="spellEnd"/>
      <w:r w:rsidRPr="00A430FC">
        <w:rPr>
          <w:color w:val="FFFFFF" w:themeColor="background1"/>
          <w:highlight w:val="black"/>
        </w:rPr>
        <w:t>) {</w:t>
      </w:r>
    </w:p>
    <w:p w14:paraId="6CE4744D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while (1) {</w:t>
      </w:r>
    </w:p>
    <w:p w14:paraId="134E9A9F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// Turn the LED on</w:t>
      </w:r>
    </w:p>
    <w:p w14:paraId="498E87EC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gpio_set_level</w:t>
      </w:r>
      <w:proofErr w:type="spellEnd"/>
      <w:r w:rsidRPr="00A430FC">
        <w:rPr>
          <w:color w:val="FFFFFF" w:themeColor="background1"/>
          <w:highlight w:val="black"/>
        </w:rPr>
        <w:t>(LED_PIN, 1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7C01517B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vTaskDelay</w:t>
      </w:r>
      <w:proofErr w:type="spellEnd"/>
      <w:r w:rsidRPr="00A430FC">
        <w:rPr>
          <w:color w:val="FFFFFF" w:themeColor="background1"/>
          <w:highlight w:val="black"/>
        </w:rPr>
        <w:t xml:space="preserve">(1000 / </w:t>
      </w:r>
      <w:proofErr w:type="spellStart"/>
      <w:r w:rsidRPr="00A430FC">
        <w:rPr>
          <w:color w:val="FFFFFF" w:themeColor="background1"/>
          <w:highlight w:val="black"/>
        </w:rPr>
        <w:t>portTICK_PERIOD_MS</w:t>
      </w:r>
      <w:proofErr w:type="spellEnd"/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599FD956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6461A99B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// Turn the LED off</w:t>
      </w:r>
    </w:p>
    <w:p w14:paraId="11B498B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gpio_set_level</w:t>
      </w:r>
      <w:proofErr w:type="spellEnd"/>
      <w:r w:rsidRPr="00A430FC">
        <w:rPr>
          <w:color w:val="FFFFFF" w:themeColor="background1"/>
          <w:highlight w:val="black"/>
        </w:rPr>
        <w:t>(LED_PIN, 0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5852A207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vTaskDelay</w:t>
      </w:r>
      <w:proofErr w:type="spellEnd"/>
      <w:r w:rsidRPr="00A430FC">
        <w:rPr>
          <w:color w:val="FFFFFF" w:themeColor="background1"/>
          <w:highlight w:val="black"/>
        </w:rPr>
        <w:t xml:space="preserve">(1000 / </w:t>
      </w:r>
      <w:proofErr w:type="spellStart"/>
      <w:r w:rsidRPr="00A430FC">
        <w:rPr>
          <w:color w:val="FFFFFF" w:themeColor="background1"/>
          <w:highlight w:val="black"/>
        </w:rPr>
        <w:t>portTICK_PERIOD_MS</w:t>
      </w:r>
      <w:proofErr w:type="spellEnd"/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751EDDAD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}</w:t>
      </w:r>
    </w:p>
    <w:p w14:paraId="3C2B2EB5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}</w:t>
      </w:r>
    </w:p>
    <w:p w14:paraId="5FABAF24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586AECAA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// Task to print a message</w:t>
      </w:r>
    </w:p>
    <w:p w14:paraId="190627E0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void </w:t>
      </w:r>
      <w:proofErr w:type="spellStart"/>
      <w:r w:rsidRPr="00A430FC">
        <w:rPr>
          <w:color w:val="FFFFFF" w:themeColor="background1"/>
          <w:highlight w:val="black"/>
        </w:rPr>
        <w:t>print_task</w:t>
      </w:r>
      <w:proofErr w:type="spellEnd"/>
      <w:r w:rsidRPr="00A430FC">
        <w:rPr>
          <w:color w:val="FFFFFF" w:themeColor="background1"/>
          <w:highlight w:val="black"/>
        </w:rPr>
        <w:t>(void *</w:t>
      </w:r>
      <w:proofErr w:type="spellStart"/>
      <w:r w:rsidRPr="00A430FC">
        <w:rPr>
          <w:color w:val="FFFFFF" w:themeColor="background1"/>
          <w:highlight w:val="black"/>
        </w:rPr>
        <w:t>pvParameter</w:t>
      </w:r>
      <w:proofErr w:type="spellEnd"/>
      <w:r w:rsidRPr="00A430FC">
        <w:rPr>
          <w:color w:val="FFFFFF" w:themeColor="background1"/>
          <w:highlight w:val="black"/>
        </w:rPr>
        <w:t>) {</w:t>
      </w:r>
    </w:p>
    <w:p w14:paraId="1C34885B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while (1) {</w:t>
      </w:r>
    </w:p>
    <w:p w14:paraId="265FC594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printf</w:t>
      </w:r>
      <w:proofErr w:type="spellEnd"/>
      <w:r w:rsidRPr="00A430FC">
        <w:rPr>
          <w:color w:val="FFFFFF" w:themeColor="background1"/>
          <w:highlight w:val="black"/>
        </w:rPr>
        <w:t xml:space="preserve">("Hello from </w:t>
      </w:r>
      <w:proofErr w:type="spellStart"/>
      <w:r w:rsidRPr="00A430FC">
        <w:rPr>
          <w:color w:val="FFFFFF" w:themeColor="background1"/>
          <w:highlight w:val="black"/>
        </w:rPr>
        <w:t>FreeRTOS</w:t>
      </w:r>
      <w:proofErr w:type="spellEnd"/>
      <w:r w:rsidRPr="00A430FC">
        <w:rPr>
          <w:color w:val="FFFFFF" w:themeColor="background1"/>
          <w:highlight w:val="black"/>
        </w:rPr>
        <w:t>!\n"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432B934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vTaskDelay</w:t>
      </w:r>
      <w:proofErr w:type="spellEnd"/>
      <w:r w:rsidRPr="00A430FC">
        <w:rPr>
          <w:color w:val="FFFFFF" w:themeColor="background1"/>
          <w:highlight w:val="black"/>
        </w:rPr>
        <w:t xml:space="preserve">(2000 / </w:t>
      </w:r>
      <w:proofErr w:type="spellStart"/>
      <w:r w:rsidRPr="00A430FC">
        <w:rPr>
          <w:color w:val="FFFFFF" w:themeColor="background1"/>
          <w:highlight w:val="black"/>
        </w:rPr>
        <w:t>portTICK_PERIOD_MS</w:t>
      </w:r>
      <w:proofErr w:type="spellEnd"/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79BE2D2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}</w:t>
      </w:r>
    </w:p>
    <w:p w14:paraId="0FD76F57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}</w:t>
      </w:r>
    </w:p>
    <w:p w14:paraId="56D71061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139C46C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void </w:t>
      </w:r>
      <w:proofErr w:type="spellStart"/>
      <w:r w:rsidRPr="00A430FC">
        <w:rPr>
          <w:color w:val="FFFFFF" w:themeColor="background1"/>
          <w:highlight w:val="black"/>
        </w:rPr>
        <w:t>app_main</w:t>
      </w:r>
      <w:proofErr w:type="spellEnd"/>
      <w:r w:rsidRPr="00A430FC">
        <w:rPr>
          <w:color w:val="FFFFFF" w:themeColor="background1"/>
          <w:highlight w:val="black"/>
        </w:rPr>
        <w:t>() {</w:t>
      </w:r>
    </w:p>
    <w:p w14:paraId="6D5455EC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Init LED BUILTIN for blink</w:t>
      </w:r>
    </w:p>
    <w:p w14:paraId="577134D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</w:t>
      </w:r>
      <w:proofErr w:type="spellStart"/>
      <w:r w:rsidRPr="00A430FC">
        <w:rPr>
          <w:color w:val="FFFFFF" w:themeColor="background1"/>
          <w:highlight w:val="black"/>
        </w:rPr>
        <w:t>gpio_reset_pin</w:t>
      </w:r>
      <w:proofErr w:type="spellEnd"/>
      <w:r w:rsidRPr="00A430FC">
        <w:rPr>
          <w:color w:val="FFFFFF" w:themeColor="background1"/>
          <w:highlight w:val="black"/>
        </w:rPr>
        <w:t>(LED_PIN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2D04405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</w:t>
      </w:r>
      <w:proofErr w:type="spellStart"/>
      <w:r w:rsidRPr="00A430FC">
        <w:rPr>
          <w:color w:val="FFFFFF" w:themeColor="background1"/>
          <w:highlight w:val="black"/>
        </w:rPr>
        <w:t>gpio_set_direction</w:t>
      </w:r>
      <w:proofErr w:type="spellEnd"/>
      <w:r w:rsidRPr="00A430FC">
        <w:rPr>
          <w:color w:val="FFFFFF" w:themeColor="background1"/>
          <w:highlight w:val="black"/>
        </w:rPr>
        <w:t>(LED_PIN, GPIO_MODE_OUTPUT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17245013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6720AAE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Create the LED blink task</w:t>
      </w:r>
    </w:p>
    <w:p w14:paraId="6B49ADD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</w:t>
      </w:r>
      <w:proofErr w:type="spellStart"/>
      <w:r w:rsidRPr="00A430FC">
        <w:rPr>
          <w:color w:val="FFFFFF" w:themeColor="background1"/>
          <w:highlight w:val="black"/>
        </w:rPr>
        <w:t>xTaskCreate</w:t>
      </w:r>
      <w:proofErr w:type="spellEnd"/>
      <w:r w:rsidRPr="00A430FC">
        <w:rPr>
          <w:color w:val="FFFFFF" w:themeColor="background1"/>
          <w:highlight w:val="black"/>
        </w:rPr>
        <w:t>(&amp;</w:t>
      </w:r>
      <w:proofErr w:type="spellStart"/>
      <w:r w:rsidRPr="00A430FC">
        <w:rPr>
          <w:color w:val="FFFFFF" w:themeColor="background1"/>
          <w:highlight w:val="black"/>
        </w:rPr>
        <w:t>blink_led_task</w:t>
      </w:r>
      <w:proofErr w:type="spellEnd"/>
      <w:r w:rsidRPr="00A430FC">
        <w:rPr>
          <w:color w:val="FFFFFF" w:themeColor="background1"/>
          <w:highlight w:val="black"/>
        </w:rPr>
        <w:t>, "</w:t>
      </w:r>
      <w:proofErr w:type="spellStart"/>
      <w:r w:rsidRPr="00A430FC">
        <w:rPr>
          <w:color w:val="FFFFFF" w:themeColor="background1"/>
          <w:highlight w:val="black"/>
        </w:rPr>
        <w:t>blink_led_task</w:t>
      </w:r>
      <w:proofErr w:type="spellEnd"/>
      <w:r w:rsidRPr="00A430FC">
        <w:rPr>
          <w:color w:val="FFFFFF" w:themeColor="background1"/>
          <w:highlight w:val="black"/>
        </w:rPr>
        <w:t xml:space="preserve">", </w:t>
      </w:r>
      <w:proofErr w:type="spellStart"/>
      <w:r w:rsidRPr="00A430FC">
        <w:rPr>
          <w:color w:val="FFFFFF" w:themeColor="background1"/>
          <w:highlight w:val="black"/>
        </w:rPr>
        <w:t>configMINIMAL_STACK_SIZE</w:t>
      </w:r>
      <w:proofErr w:type="spellEnd"/>
      <w:r w:rsidRPr="00A430FC">
        <w:rPr>
          <w:color w:val="FFFFFF" w:themeColor="background1"/>
          <w:highlight w:val="black"/>
        </w:rPr>
        <w:t>, NULL, 5, NULL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049E30D4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43C3D8E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Create the print task</w:t>
      </w:r>
    </w:p>
    <w:p w14:paraId="4B65165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</w:t>
      </w:r>
      <w:proofErr w:type="spellStart"/>
      <w:r w:rsidRPr="00A430FC">
        <w:rPr>
          <w:color w:val="FFFFFF" w:themeColor="background1"/>
          <w:highlight w:val="black"/>
        </w:rPr>
        <w:t>xTaskCreate</w:t>
      </w:r>
      <w:proofErr w:type="spellEnd"/>
      <w:r w:rsidRPr="00A430FC">
        <w:rPr>
          <w:color w:val="FFFFFF" w:themeColor="background1"/>
          <w:highlight w:val="black"/>
        </w:rPr>
        <w:t>(&amp;</w:t>
      </w:r>
      <w:proofErr w:type="spellStart"/>
      <w:r w:rsidRPr="00A430FC">
        <w:rPr>
          <w:color w:val="FFFFFF" w:themeColor="background1"/>
          <w:highlight w:val="black"/>
        </w:rPr>
        <w:t>print_task</w:t>
      </w:r>
      <w:proofErr w:type="spellEnd"/>
      <w:r w:rsidRPr="00A430FC">
        <w:rPr>
          <w:color w:val="FFFFFF" w:themeColor="background1"/>
          <w:highlight w:val="black"/>
        </w:rPr>
        <w:t>, "</w:t>
      </w:r>
      <w:proofErr w:type="spellStart"/>
      <w:r w:rsidRPr="00A430FC">
        <w:rPr>
          <w:color w:val="FFFFFF" w:themeColor="background1"/>
          <w:highlight w:val="black"/>
        </w:rPr>
        <w:t>print_task</w:t>
      </w:r>
      <w:proofErr w:type="spellEnd"/>
      <w:r w:rsidRPr="00A430FC">
        <w:rPr>
          <w:color w:val="FFFFFF" w:themeColor="background1"/>
          <w:highlight w:val="black"/>
        </w:rPr>
        <w:t xml:space="preserve">", </w:t>
      </w:r>
      <w:proofErr w:type="spellStart"/>
      <w:r w:rsidRPr="00A430FC">
        <w:rPr>
          <w:color w:val="FFFFFF" w:themeColor="background1"/>
          <w:highlight w:val="black"/>
        </w:rPr>
        <w:t>configMINIMAL_STACK_SIZE</w:t>
      </w:r>
      <w:proofErr w:type="spellEnd"/>
      <w:r w:rsidRPr="00A430FC">
        <w:rPr>
          <w:color w:val="FFFFFF" w:themeColor="background1"/>
          <w:highlight w:val="black"/>
        </w:rPr>
        <w:t>, NULL, 5, NULL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218F6248" w14:textId="0017148D" w:rsidR="00861BB1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A430FC">
        <w:rPr>
          <w:color w:val="FFFFFF" w:themeColor="background1"/>
          <w:highlight w:val="black"/>
        </w:rPr>
        <w:t>}</w:t>
      </w:r>
    </w:p>
    <w:p w14:paraId="14BA2F9D" w14:textId="77777777" w:rsidR="00861BB1" w:rsidRDefault="00000000">
      <w:pPr>
        <w:pStyle w:val="Heading2"/>
      </w:pPr>
      <w:r>
        <w:t>Step 5: Build and Flash the Project</w:t>
      </w:r>
    </w:p>
    <w:p w14:paraId="45C14A24" w14:textId="77777777" w:rsidR="00861BB1" w:rsidRDefault="00000000">
      <w:r>
        <w:t>Build and flash the project to your ESP32 using `idf.py`:</w:t>
      </w:r>
    </w:p>
    <w:p w14:paraId="23461215" w14:textId="77777777" w:rsidR="00861BB1" w:rsidRPr="00A430FC" w:rsidRDefault="00000000" w:rsidP="00435AA0">
      <w:pPr>
        <w:shd w:val="clear" w:color="auto" w:fill="0D0D0D" w:themeFill="text1" w:themeFillTint="F2"/>
        <w:rPr>
          <w:color w:val="FFFFFF" w:themeColor="background1"/>
        </w:rPr>
      </w:pPr>
      <w:r w:rsidRPr="00A430FC">
        <w:rPr>
          <w:color w:val="FFFFFF" w:themeColor="background1"/>
          <w:highlight w:val="black"/>
        </w:rPr>
        <w:t>idf.py build</w:t>
      </w:r>
      <w:r w:rsidRPr="00A430FC">
        <w:rPr>
          <w:color w:val="FFFFFF" w:themeColor="background1"/>
          <w:highlight w:val="black"/>
        </w:rPr>
        <w:br/>
        <w:t>idf.py -p &lt;port&gt; flash</w:t>
      </w:r>
    </w:p>
    <w:p w14:paraId="523082A6" w14:textId="24C7E8D1" w:rsidR="00861BB1" w:rsidRDefault="00000000">
      <w:r>
        <w:t>Replace `&lt;port&gt;` with your ESP32's serial port.</w:t>
      </w:r>
      <w:r w:rsidR="00A430FC">
        <w:t xml:space="preserve"> </w:t>
      </w:r>
      <w:proofErr w:type="spellStart"/>
      <w:r w:rsidR="00A430FC">
        <w:t>Eg.</w:t>
      </w:r>
      <w:proofErr w:type="spellEnd"/>
      <w:r w:rsidR="00A430FC">
        <w:t xml:space="preserve"> /dev/ttyUSB0</w:t>
      </w:r>
    </w:p>
    <w:p w14:paraId="2A10FE09" w14:textId="77777777" w:rsidR="00861BB1" w:rsidRDefault="00000000">
      <w:pPr>
        <w:pStyle w:val="Heading2"/>
      </w:pPr>
      <w:r>
        <w:t>Step 6: Monitor the Output</w:t>
      </w:r>
    </w:p>
    <w:p w14:paraId="68EE700A" w14:textId="77777777" w:rsidR="00861BB1" w:rsidRDefault="00000000">
      <w:r>
        <w:t>Monitor the output to see the blinking LED:</w:t>
      </w:r>
    </w:p>
    <w:p w14:paraId="1E4D287F" w14:textId="77777777" w:rsidR="00861BB1" w:rsidRPr="00435AA0" w:rsidRDefault="00000000" w:rsidP="00435AA0">
      <w:pPr>
        <w:shd w:val="clear" w:color="auto" w:fill="0D0D0D" w:themeFill="text1" w:themeFillTint="F2"/>
        <w:rPr>
          <w:color w:val="FFFFFF" w:themeColor="background1"/>
        </w:rPr>
      </w:pPr>
      <w:r w:rsidRPr="00435AA0">
        <w:rPr>
          <w:color w:val="FFFFFF" w:themeColor="background1"/>
          <w:highlight w:val="black"/>
        </w:rPr>
        <w:t>idf.py -p &lt;port&gt; monitor</w:t>
      </w:r>
    </w:p>
    <w:p w14:paraId="75043FC9" w14:textId="77777777" w:rsidR="00A430FC" w:rsidRDefault="00A430FC" w:rsidP="00A430FC">
      <w:r>
        <w:t xml:space="preserve">Replace `&lt;port&gt;` with your ESP32's serial port. </w:t>
      </w:r>
      <w:proofErr w:type="spellStart"/>
      <w:r>
        <w:t>Eg.</w:t>
      </w:r>
      <w:proofErr w:type="spellEnd"/>
      <w:r>
        <w:t xml:space="preserve"> /dev/ttyUSB0</w:t>
      </w:r>
    </w:p>
    <w:sectPr w:rsidR="00A430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F367A"/>
    <w:multiLevelType w:val="hybridMultilevel"/>
    <w:tmpl w:val="2526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353383">
    <w:abstractNumId w:val="8"/>
  </w:num>
  <w:num w:numId="2" w16cid:durableId="1770159969">
    <w:abstractNumId w:val="6"/>
  </w:num>
  <w:num w:numId="3" w16cid:durableId="1138648451">
    <w:abstractNumId w:val="5"/>
  </w:num>
  <w:num w:numId="4" w16cid:durableId="958491391">
    <w:abstractNumId w:val="4"/>
  </w:num>
  <w:num w:numId="5" w16cid:durableId="524712370">
    <w:abstractNumId w:val="7"/>
  </w:num>
  <w:num w:numId="6" w16cid:durableId="691341394">
    <w:abstractNumId w:val="3"/>
  </w:num>
  <w:num w:numId="7" w16cid:durableId="1188368943">
    <w:abstractNumId w:val="2"/>
  </w:num>
  <w:num w:numId="8" w16cid:durableId="550920001">
    <w:abstractNumId w:val="1"/>
  </w:num>
  <w:num w:numId="9" w16cid:durableId="1330869078">
    <w:abstractNumId w:val="0"/>
  </w:num>
  <w:num w:numId="10" w16cid:durableId="1184784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AA0"/>
    <w:rsid w:val="00861BB1"/>
    <w:rsid w:val="00A430FC"/>
    <w:rsid w:val="00AA1D8D"/>
    <w:rsid w:val="00B47730"/>
    <w:rsid w:val="00CB0664"/>
    <w:rsid w:val="00EA5B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5043F"/>
  <w14:defaultImageDpi w14:val="300"/>
  <w15:docId w15:val="{C0CAE60E-FCF5-4211-ACFB-E5654EC0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F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Bharani Tarun HYD UDBA2</cp:lastModifiedBy>
  <cp:revision>2</cp:revision>
  <dcterms:created xsi:type="dcterms:W3CDTF">2013-12-23T23:15:00Z</dcterms:created>
  <dcterms:modified xsi:type="dcterms:W3CDTF">2024-07-05T08:08:00Z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2024-07-05T07:13:49Z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de4658e0-449b-434a-878e-316a7871fa4e</vt:lpwstr>
  </property>
  <property fmtid="{D5CDD505-2E9C-101B-9397-08002B2CF9AE}" pid="8" name="MSIP_Label_7294a1c8-9899-41e7-8f6e-8b1b3c79592a_ContentBits">
    <vt:lpwstr>0</vt:lpwstr>
  </property>
</Properties>
</file>
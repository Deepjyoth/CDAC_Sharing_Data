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AC0EA" w14:textId="77777777" w:rsidR="001C0398" w:rsidRDefault="00000000">
      <w:pPr>
        <w:pStyle w:val="Heading1"/>
      </w:pPr>
      <w:r>
        <w:t>Setting up ESP-IDF with VS Code on Ubuntu</w:t>
      </w:r>
    </w:p>
    <w:p w14:paraId="5ABA821E" w14:textId="77777777" w:rsidR="00AB6052" w:rsidRDefault="00000000">
      <w:r>
        <w:br/>
        <w:t>Setting up ESP-IDF with VS Code on Ubuntu involves several steps. Here's a detailed guide to help you set up your development environment:</w:t>
      </w:r>
      <w:r>
        <w:br/>
      </w:r>
      <w:r>
        <w:br/>
        <w:t>### Step 1: Install Prerequisites</w:t>
      </w:r>
      <w:r>
        <w:br/>
      </w:r>
      <w:r>
        <w:br/>
        <w:t>#### A. Install Python</w:t>
      </w:r>
      <w:r w:rsidR="00B26182">
        <w:t xml:space="preserve"> (Skip if Already installed in CDAC Systems)</w:t>
      </w:r>
      <w:r>
        <w:br/>
      </w:r>
      <w:r>
        <w:br/>
        <w:t>ESP-IDF requires Python. Open a terminal and run:</w:t>
      </w:r>
      <w:r>
        <w:br/>
      </w:r>
      <w:r>
        <w:br/>
      </w:r>
      <w:r>
        <w:br/>
      </w:r>
      <w:r w:rsidRPr="00B26182">
        <w:rPr>
          <w:color w:val="FFFFFF" w:themeColor="background1"/>
          <w:highlight w:val="black"/>
        </w:rPr>
        <w:t>sudo apt update</w:t>
      </w:r>
      <w:r w:rsidRPr="00B26182">
        <w:rPr>
          <w:color w:val="FFFFFF" w:themeColor="background1"/>
          <w:highlight w:val="black"/>
        </w:rPr>
        <w:br/>
        <w:t>sudo apt install python3 python3-pip</w:t>
      </w:r>
      <w:r>
        <w:br/>
      </w:r>
      <w:r>
        <w:br/>
      </w:r>
      <w:r>
        <w:br/>
        <w:t>#### B. Install Git</w:t>
      </w:r>
      <w:r w:rsidR="00B26182">
        <w:t xml:space="preserve"> (Skip if </w:t>
      </w:r>
      <w:r w:rsidR="00B26182">
        <w:t>Already installed in CDAC Systems</w:t>
      </w:r>
      <w:r w:rsidR="00B26182">
        <w:t>)</w:t>
      </w:r>
      <w:r>
        <w:br/>
      </w:r>
      <w:r>
        <w:br/>
        <w:t>Install Git by running:</w:t>
      </w:r>
      <w:r>
        <w:br/>
      </w:r>
      <w:r>
        <w:br/>
      </w:r>
      <w:r>
        <w:br/>
      </w:r>
      <w:r w:rsidRPr="00B26182">
        <w:rPr>
          <w:color w:val="FFFFFF" w:themeColor="background1"/>
          <w:highlight w:val="black"/>
          <w:shd w:val="clear" w:color="auto" w:fill="000000" w:themeFill="text1"/>
        </w:rPr>
        <w:t>sudo apt install git</w:t>
      </w:r>
      <w:r w:rsidRPr="00B26182">
        <w:br/>
      </w:r>
      <w:r>
        <w:br/>
      </w:r>
      <w:r>
        <w:br/>
        <w:t>### Step 2: Download and Set Up ESP-IDF</w:t>
      </w:r>
      <w:r>
        <w:br/>
      </w:r>
      <w:r>
        <w:br/>
        <w:t>#### A. Download ESP-IDF Tools</w:t>
      </w:r>
      <w:r>
        <w:br/>
      </w:r>
      <w:r>
        <w:br/>
        <w:t>1. **Clone the ESP-IDF repository**:</w:t>
      </w:r>
      <w:r>
        <w:br/>
      </w:r>
      <w:r>
        <w:br/>
      </w:r>
      <w:r w:rsidRPr="00B26182">
        <w:rPr>
          <w:shd w:val="clear" w:color="auto" w:fill="000000" w:themeFill="text1"/>
        </w:rPr>
        <w:br/>
      </w:r>
      <w:r w:rsidRPr="00B26182">
        <w:rPr>
          <w:color w:val="FFFFFF" w:themeColor="background1"/>
          <w:shd w:val="clear" w:color="auto" w:fill="000000" w:themeFill="text1"/>
        </w:rPr>
        <w:t xml:space="preserve">    </w:t>
      </w:r>
      <w:r w:rsidRPr="00B26182">
        <w:rPr>
          <w:color w:val="FFFFFF" w:themeColor="background1"/>
          <w:highlight w:val="black"/>
          <w:shd w:val="clear" w:color="auto" w:fill="000000" w:themeFill="text1"/>
        </w:rPr>
        <w:t>mkdir -p ~/esp</w:t>
      </w:r>
      <w:r w:rsidRPr="00B26182">
        <w:rPr>
          <w:color w:val="FFFFFF" w:themeColor="background1"/>
          <w:highlight w:val="black"/>
          <w:shd w:val="clear" w:color="auto" w:fill="000000" w:themeFill="text1"/>
        </w:rPr>
        <w:br/>
        <w:t xml:space="preserve">    cd ~/esp</w:t>
      </w:r>
      <w:r w:rsidRPr="00B26182">
        <w:rPr>
          <w:color w:val="FFFFFF" w:themeColor="background1"/>
          <w:highlight w:val="black"/>
          <w:shd w:val="clear" w:color="auto" w:fill="000000" w:themeFill="text1"/>
        </w:rPr>
        <w:br/>
        <w:t xml:space="preserve">    git clone </w:t>
      </w:r>
      <w:r w:rsidR="00B26182">
        <w:rPr>
          <w:color w:val="FFFFFF" w:themeColor="background1"/>
          <w:highlight w:val="black"/>
          <w:shd w:val="clear" w:color="auto" w:fill="000000" w:themeFill="text1"/>
        </w:rPr>
        <w:t xml:space="preserve"> </w:t>
      </w:r>
      <w:r w:rsidRPr="00B26182">
        <w:rPr>
          <w:color w:val="FFFFFF" w:themeColor="background1"/>
          <w:highlight w:val="black"/>
          <w:shd w:val="clear" w:color="auto" w:fill="000000" w:themeFill="text1"/>
        </w:rPr>
        <w:t>--recursive https://github.com/espressif/esp-idf.git</w:t>
      </w:r>
      <w:r w:rsidRPr="00B26182">
        <w:rPr>
          <w:shd w:val="clear" w:color="auto" w:fill="000000" w:themeFill="text1"/>
        </w:rPr>
        <w:br/>
      </w:r>
      <w:r w:rsidRPr="00B26182">
        <w:rPr>
          <w:shd w:val="clear" w:color="auto" w:fill="000000" w:themeFill="text1"/>
        </w:rPr>
        <w:br/>
      </w:r>
      <w:r>
        <w:br/>
        <w:t>2. **Navigate to the ESP-IDF directory**:</w:t>
      </w:r>
      <w:r>
        <w:br/>
      </w:r>
      <w:r>
        <w:br/>
      </w:r>
      <w:r>
        <w:br/>
      </w:r>
      <w:r w:rsidRPr="00B26182">
        <w:rPr>
          <w:color w:val="FFFFFF" w:themeColor="background1"/>
        </w:rPr>
        <w:t xml:space="preserve">    </w:t>
      </w:r>
      <w:r w:rsidRPr="00B26182">
        <w:rPr>
          <w:color w:val="FFFFFF" w:themeColor="background1"/>
          <w:highlight w:val="black"/>
        </w:rPr>
        <w:t>cd esp-idf</w:t>
      </w:r>
      <w:r>
        <w:br/>
      </w:r>
      <w:r>
        <w:br/>
      </w:r>
      <w:r>
        <w:lastRenderedPageBreak/>
        <w:br/>
        <w:t>3. **Run the ESP-IDF tools installation script**:</w:t>
      </w:r>
      <w:r>
        <w:br/>
      </w:r>
      <w:r>
        <w:br/>
      </w:r>
      <w:r>
        <w:br/>
        <w:t xml:space="preserve">    </w:t>
      </w:r>
      <w:r w:rsidRPr="00B26182">
        <w:rPr>
          <w:color w:val="FFFFFF" w:themeColor="background1"/>
          <w:highlight w:val="black"/>
        </w:rPr>
        <w:t>./install.sh</w:t>
      </w:r>
      <w:r>
        <w:br/>
      </w:r>
      <w:r>
        <w:br/>
      </w:r>
      <w:r>
        <w:br/>
        <w:t>4. **Set up the ESP-IDF environment variables**:</w:t>
      </w:r>
      <w:r>
        <w:br/>
      </w:r>
      <w:r>
        <w:br/>
        <w:t xml:space="preserve">    </w:t>
      </w:r>
      <w:r>
        <w:br/>
      </w:r>
      <w:r w:rsidRPr="00B26182">
        <w:rPr>
          <w:color w:val="FFFFFF" w:themeColor="background1"/>
        </w:rPr>
        <w:t xml:space="preserve">    </w:t>
      </w:r>
      <w:r w:rsidRPr="00B26182">
        <w:rPr>
          <w:color w:val="FFFFFF" w:themeColor="background1"/>
          <w:highlight w:val="black"/>
        </w:rPr>
        <w:t>.</w:t>
      </w:r>
      <w:r w:rsidR="00B26182">
        <w:rPr>
          <w:color w:val="FFFFFF" w:themeColor="background1"/>
          <w:highlight w:val="black"/>
        </w:rPr>
        <w:t xml:space="preserve"> </w:t>
      </w:r>
      <w:r w:rsidRPr="00B26182">
        <w:rPr>
          <w:color w:val="FFFFFF" w:themeColor="background1"/>
          <w:highlight w:val="black"/>
        </w:rPr>
        <w:t xml:space="preserve"> ./export.sh</w:t>
      </w:r>
      <w:r>
        <w:br/>
      </w:r>
      <w:r>
        <w:br/>
      </w:r>
      <w:r>
        <w:br/>
        <w:t>To make these environment variables available in each terminal session, add the export command to your shell profile (`.bashrc`, `.zshrc`, etc.):</w:t>
      </w:r>
      <w:r>
        <w:br/>
      </w:r>
      <w:r>
        <w:br/>
      </w:r>
      <w:r w:rsidRPr="00B26182">
        <w:rPr>
          <w:rFonts w:ascii="Arial" w:hAnsi="Arial" w:cs="Arial"/>
          <w:color w:val="FFFFFF" w:themeColor="background1"/>
          <w:highlight w:val="black"/>
        </w:rPr>
        <w:t>echo ". $HOME/esp/esp-idf/export.sh" &gt;&gt; ~/.bashrc</w:t>
      </w:r>
      <w:r w:rsidRPr="00B26182">
        <w:rPr>
          <w:color w:val="FFFFFF" w:themeColor="background1"/>
          <w:highlight w:val="black"/>
        </w:rPr>
        <w:br/>
        <w:t xml:space="preserve">source </w:t>
      </w:r>
      <w:r w:rsidR="00B26182">
        <w:rPr>
          <w:color w:val="FFFFFF" w:themeColor="background1"/>
          <w:highlight w:val="black"/>
        </w:rPr>
        <w:t xml:space="preserve"> </w:t>
      </w:r>
      <w:r w:rsidRPr="00B26182">
        <w:rPr>
          <w:color w:val="FFFFFF" w:themeColor="background1"/>
          <w:highlight w:val="black"/>
        </w:rPr>
        <w:t>~/.bashrc</w:t>
      </w:r>
      <w:r>
        <w:br/>
      </w:r>
      <w:r>
        <w:br/>
      </w:r>
      <w:r>
        <w:br/>
      </w:r>
      <w:r>
        <w:br/>
        <w:t xml:space="preserve">### Step </w:t>
      </w:r>
      <w:r w:rsidR="00AB6052">
        <w:t>3</w:t>
      </w:r>
      <w:r>
        <w:t>: Install ESP-IDF VS Code Extension</w:t>
      </w:r>
      <w:r>
        <w:br/>
      </w:r>
      <w:r>
        <w:br/>
        <w:t>1. **Open VS Code**.</w:t>
      </w:r>
      <w:r>
        <w:br/>
      </w:r>
      <w:r>
        <w:br/>
        <w:t>2. **Install the ESP-IDF Extension**:</w:t>
      </w:r>
      <w:r>
        <w:br/>
        <w:t xml:space="preserve">    - Open the Extensions view by clicking on the Extensions icon in the Activity Bar on the side of the window or by pressing `Ctrl+Shift+X`.</w:t>
      </w:r>
      <w:r>
        <w:br/>
        <w:t xml:space="preserve">    - Search for `ESP-IDF` and click `Install` on the `Espressif IDF` extension.</w:t>
      </w:r>
      <w:r>
        <w:br/>
      </w:r>
      <w:r>
        <w:br/>
        <w:t xml:space="preserve">### Step </w:t>
      </w:r>
      <w:r w:rsidR="00AB6052">
        <w:t>4</w:t>
      </w:r>
      <w:r>
        <w:t>: Configure the ESP-IDF Extension</w:t>
      </w:r>
      <w:r>
        <w:br/>
      </w:r>
      <w:r>
        <w:br/>
        <w:t>1. **Open the Command Palette**:</w:t>
      </w:r>
      <w:r>
        <w:br/>
        <w:t xml:space="preserve">    - Press `Ctrl+Shift+P` to open the Command Palette.</w:t>
      </w:r>
      <w:r>
        <w:br/>
      </w:r>
      <w:r>
        <w:br/>
        <w:t>2. **Run the `</w:t>
      </w:r>
      <w:r w:rsidRPr="00AB6052">
        <w:rPr>
          <w:b/>
          <w:bCs/>
        </w:rPr>
        <w:t>ESP-IDF: Configure ESP-IDF extension</w:t>
      </w:r>
      <w:r>
        <w:t>` command**:</w:t>
      </w:r>
      <w:r>
        <w:br/>
        <w:t xml:space="preserve">    - This command will guide you through the configuration process, including setting up paths for Python, Git, and ESP-IDF.</w:t>
      </w:r>
    </w:p>
    <w:p w14:paraId="11A79293" w14:textId="202497F9" w:rsidR="001C0398" w:rsidRDefault="00AB6052">
      <w:r>
        <w:t xml:space="preserve">3. Select </w:t>
      </w:r>
      <w:r w:rsidRPr="00AB6052">
        <w:rPr>
          <w:b/>
          <w:bCs/>
        </w:rPr>
        <w:t>Advance Option</w:t>
      </w:r>
      <w:r>
        <w:t xml:space="preserve"> and choose default option and finish</w:t>
      </w:r>
      <w:r w:rsidR="00000000">
        <w:br/>
      </w:r>
      <w:r w:rsidR="00000000">
        <w:br/>
      </w:r>
    </w:p>
    <w:sectPr w:rsidR="001C03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5414275">
    <w:abstractNumId w:val="8"/>
  </w:num>
  <w:num w:numId="2" w16cid:durableId="1424647705">
    <w:abstractNumId w:val="6"/>
  </w:num>
  <w:num w:numId="3" w16cid:durableId="330916964">
    <w:abstractNumId w:val="5"/>
  </w:num>
  <w:num w:numId="4" w16cid:durableId="291836677">
    <w:abstractNumId w:val="4"/>
  </w:num>
  <w:num w:numId="5" w16cid:durableId="308021993">
    <w:abstractNumId w:val="7"/>
  </w:num>
  <w:num w:numId="6" w16cid:durableId="458840631">
    <w:abstractNumId w:val="3"/>
  </w:num>
  <w:num w:numId="7" w16cid:durableId="67191843">
    <w:abstractNumId w:val="2"/>
  </w:num>
  <w:num w:numId="8" w16cid:durableId="943805506">
    <w:abstractNumId w:val="1"/>
  </w:num>
  <w:num w:numId="9" w16cid:durableId="74515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398"/>
    <w:rsid w:val="0029639D"/>
    <w:rsid w:val="00326F90"/>
    <w:rsid w:val="00AA1D8D"/>
    <w:rsid w:val="00AB6052"/>
    <w:rsid w:val="00B2618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4ED2F"/>
  <w14:defaultImageDpi w14:val="300"/>
  <w15:docId w15:val="{C0CAE60E-FCF5-4211-ACFB-E5654EC0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Bharani Tarun HYD UDBA2</cp:lastModifiedBy>
  <cp:revision>2</cp:revision>
  <dcterms:created xsi:type="dcterms:W3CDTF">2013-12-23T23:15:00Z</dcterms:created>
  <dcterms:modified xsi:type="dcterms:W3CDTF">2024-07-05T08:04:00Z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2024-07-05T07:50:25Z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1c40fd9a-a7e3-4c4e-8f30-3955be91a916</vt:lpwstr>
  </property>
  <property fmtid="{D5CDD505-2E9C-101B-9397-08002B2CF9AE}" pid="8" name="MSIP_Label_7294a1c8-9899-41e7-8f6e-8b1b3c79592a_ContentBits">
    <vt:lpwstr>0</vt:lpwstr>
  </property>
</Properties>
</file>